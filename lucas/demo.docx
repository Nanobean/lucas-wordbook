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86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62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6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47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48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0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3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2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0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Subtitle"/>
    <w:basedOn w:val="1"/>
    <w:next w:val="1"/>
    <w:link w:val="1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Body Text 2"/>
    <w:basedOn w:val="1"/>
    <w:link w:val="141"/>
    <w:unhideWhenUsed/>
    <w:qFormat/>
    <w:uiPriority w:val="99"/>
    <w:pPr>
      <w:spacing w:after="120" w:line="480" w:lineRule="auto"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Title"/>
    <w:basedOn w:val="1"/>
    <w:next w:val="1"/>
    <w:link w:val="13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mphasis"/>
    <w:basedOn w:val="30"/>
    <w:qFormat/>
    <w:uiPriority w:val="20"/>
    <w:rPr>
      <w:i/>
      <w:iCs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4">
    <w:name w:val="Heading 1 Char"/>
    <w:basedOn w:val="30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5">
    <w:name w:val="Heading 2 Char"/>
    <w:basedOn w:val="30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6">
    <w:name w:val="Heading 3 Char"/>
    <w:basedOn w:val="30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7">
    <w:name w:val="Title Char"/>
    <w:basedOn w:val="30"/>
    <w:link w:val="2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8">
    <w:name w:val="Subtitle Char"/>
    <w:basedOn w:val="30"/>
    <w:link w:val="2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9">
    <w:name w:val="List Paragraph"/>
    <w:basedOn w:val="1"/>
    <w:qFormat/>
    <w:uiPriority w:val="34"/>
    <w:pPr>
      <w:ind w:left="720"/>
      <w:contextualSpacing/>
    </w:pPr>
  </w:style>
  <w:style w:type="character" w:customStyle="1" w:styleId="140">
    <w:name w:val="Body Text Char"/>
    <w:basedOn w:val="30"/>
    <w:link w:val="19"/>
    <w:qFormat/>
    <w:uiPriority w:val="99"/>
  </w:style>
  <w:style w:type="character" w:customStyle="1" w:styleId="141">
    <w:name w:val="Body Text 2 Char"/>
    <w:basedOn w:val="30"/>
    <w:link w:val="26"/>
    <w:qFormat/>
    <w:uiPriority w:val="99"/>
  </w:style>
  <w:style w:type="character" w:customStyle="1" w:styleId="142">
    <w:name w:val="Body Text 3 Char"/>
    <w:basedOn w:val="30"/>
    <w:link w:val="17"/>
    <w:qFormat/>
    <w:uiPriority w:val="99"/>
    <w:rPr>
      <w:sz w:val="16"/>
      <w:szCs w:val="16"/>
    </w:rPr>
  </w:style>
  <w:style w:type="character" w:customStyle="1" w:styleId="143">
    <w:name w:val="Macro Text Char"/>
    <w:basedOn w:val="30"/>
    <w:link w:val="13"/>
    <w:qFormat/>
    <w:uiPriority w:val="99"/>
    <w:rPr>
      <w:rFonts w:ascii="Courier" w:hAnsi="Courier"/>
      <w:sz w:val="20"/>
      <w:szCs w:val="20"/>
    </w:rPr>
  </w:style>
  <w:style w:type="paragraph" w:styleId="144">
    <w:name w:val="Quote"/>
    <w:basedOn w:val="1"/>
    <w:next w:val="1"/>
    <w:link w:val="1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5">
    <w:name w:val="Quote Char"/>
    <w:basedOn w:val="30"/>
    <w:link w:val="1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6">
    <w:name w:val="Heading 4 Char"/>
    <w:basedOn w:val="30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Heading 5 Char"/>
    <w:basedOn w:val="30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48">
    <w:name w:val="Heading 6 Char"/>
    <w:basedOn w:val="30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49">
    <w:name w:val="Heading 7 Char"/>
    <w:basedOn w:val="30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Heading 8 Char"/>
    <w:basedOn w:val="30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1">
    <w:name w:val="Heading 9 Char"/>
    <w:basedOn w:val="30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2">
    <w:name w:val="Intense Quote"/>
    <w:basedOn w:val="1"/>
    <w:next w:val="1"/>
    <w:link w:val="1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Intense Quote Char"/>
    <w:basedOn w:val="30"/>
    <w:link w:val="152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Subtle Emphasis"/>
    <w:basedOn w:val="3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5">
    <w:name w:val="Intense Emphasis"/>
    <w:basedOn w:val="3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Reference"/>
    <w:basedOn w:val="30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7">
    <w:name w:val="Intense Reference"/>
    <w:basedOn w:val="3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8">
    <w:name w:val="Book Title"/>
    <w:basedOn w:val="30"/>
    <w:qFormat/>
    <w:uiPriority w:val="33"/>
    <w:rPr>
      <w:b/>
      <w:bCs/>
      <w:smallCaps/>
      <w:spacing w:val="5"/>
    </w:rPr>
  </w:style>
  <w:style w:type="paragraph" w:customStyle="1" w:styleId="15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73902</cp:lastModifiedBy>
  <dcterms:modified xsi:type="dcterms:W3CDTF">2018-12-10T08:25:02Z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